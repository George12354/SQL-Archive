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Management System SQL Project - Analytical Questions</w:t>
      </w:r>
    </w:p>
    <w:p>
      <w:pPr>
        <w:pStyle w:val="Heading1"/>
      </w:pPr>
      <w:r>
        <w:t>Doctor Performance &amp; Specialization</w:t>
      </w:r>
    </w:p>
    <w:p>
      <w:pPr>
        <w:pStyle w:val="ListBullet"/>
      </w:pPr>
      <w:r>
        <w:t>Which doctor has handled the most appointments?</w:t>
      </w:r>
    </w:p>
    <w:p>
      <w:pPr>
        <w:pStyle w:val="ListBullet"/>
      </w:pPr>
      <w:r>
        <w:t>Which specialization attracts the highest number of appointments?</w:t>
      </w:r>
    </w:p>
    <w:p>
      <w:pPr>
        <w:pStyle w:val="ListBullet"/>
      </w:pPr>
      <w:r>
        <w:t>Which doctor has the highest average consultation fee?</w:t>
      </w:r>
    </w:p>
    <w:p>
      <w:pPr>
        <w:pStyle w:val="Heading1"/>
      </w:pPr>
      <w:r>
        <w:t>Appointment Analysis</w:t>
      </w:r>
    </w:p>
    <w:p>
      <w:pPr>
        <w:pStyle w:val="ListBullet"/>
      </w:pPr>
      <w:r>
        <w:t>What is the monthly trend of appointments?</w:t>
      </w:r>
    </w:p>
    <w:p>
      <w:pPr>
        <w:pStyle w:val="ListBullet"/>
      </w:pPr>
      <w:r>
        <w:t>What is the appointment no-show rate (i.e., how many appointments were not attended)?</w:t>
      </w:r>
    </w:p>
    <w:p>
      <w:pPr>
        <w:pStyle w:val="ListBullet"/>
      </w:pPr>
      <w:r>
        <w:t>Find the peak appointment hours (i.e., what time slot has the most appointments?)</w:t>
      </w:r>
    </w:p>
    <w:p>
      <w:pPr>
        <w:pStyle w:val="ListBullet"/>
      </w:pPr>
      <w:r>
        <w:t>How many appointments were scheduled per doctor in the last month?</w:t>
      </w:r>
    </w:p>
    <w:p>
      <w:pPr>
        <w:pStyle w:val="Heading1"/>
      </w:pPr>
      <w:r>
        <w:t>Patient Insights</w:t>
      </w:r>
    </w:p>
    <w:p>
      <w:pPr>
        <w:pStyle w:val="ListBullet"/>
      </w:pPr>
      <w:r>
        <w:t>What is the average age of patients?</w:t>
      </w:r>
    </w:p>
    <w:p>
      <w:pPr>
        <w:pStyle w:val="ListBullet"/>
      </w:pPr>
      <w:r>
        <w:t>What percentage of patients book appointments on the same day compared to those who scheduled ahead?</w:t>
      </w:r>
    </w:p>
    <w:p>
      <w:pPr>
        <w:pStyle w:val="Heading1"/>
      </w:pPr>
      <w:r>
        <w:t>Treatment &amp; Medication Trends</w:t>
      </w:r>
    </w:p>
    <w:p>
      <w:pPr>
        <w:pStyle w:val="ListBullet"/>
      </w:pPr>
      <w:r>
        <w:t>What are the top 5 most common diagnoses given to patients?</w:t>
      </w:r>
    </w:p>
    <w:p>
      <w:pPr>
        <w:pStyle w:val="ListBullet"/>
      </w:pPr>
      <w:r>
        <w:t>Find the most prescribed medications</w:t>
      </w:r>
    </w:p>
    <w:p>
      <w:pPr>
        <w:pStyle w:val="ListBullet"/>
      </w:pPr>
      <w:r>
        <w:t>How many treatments were provided per doctor in the past 3 months?</w:t>
      </w:r>
    </w:p>
    <w:p>
      <w:pPr>
        <w:pStyle w:val="ListBullet"/>
      </w:pPr>
      <w:r>
        <w:t>What is the average number of treatments per patient?</w:t>
      </w:r>
    </w:p>
    <w:p>
      <w:pPr>
        <w:pStyle w:val="ListBullet"/>
      </w:pPr>
      <w:r>
        <w:t>Is there any relationship between diagnosis and medication prescribed?</w:t>
      </w:r>
    </w:p>
    <w:p>
      <w:pPr>
        <w:pStyle w:val="ListBullet"/>
      </w:pPr>
      <w:r>
        <w:t>Which doctors prescribe the most medications?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